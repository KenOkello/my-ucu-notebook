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894" w:rsidRDefault="008B4894" w:rsidP="00436D7A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KENNETH OKELLO – MSc. DATA SCIENCE AND ANALYTICS (MSDS) – B35966 </w:t>
      </w:r>
    </w:p>
    <w:p w:rsidR="008B4894" w:rsidRPr="008B4894" w:rsidRDefault="008B4894" w:rsidP="008B489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G"/>
        </w:rPr>
      </w:pPr>
      <w:bookmarkStart w:id="0" w:name="_GoBack"/>
      <w:bookmarkEnd w:id="0"/>
      <w:r w:rsidRPr="008B4894">
        <w:rPr>
          <w:rFonts w:ascii="Times New Roman" w:hAnsi="Times New Roman" w:cs="Times New Roman"/>
          <w:b/>
          <w:sz w:val="24"/>
          <w:lang w:val="en-UG"/>
        </w:rPr>
        <w:t>OOP Python Programming – Project Proposal Assignment</w:t>
      </w:r>
    </w:p>
    <w:p w:rsidR="00057FC1" w:rsidRPr="00436D7A" w:rsidRDefault="008B4894" w:rsidP="00436D7A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36D7A">
        <w:rPr>
          <w:rFonts w:ascii="Times New Roman" w:hAnsi="Times New Roman" w:cs="Times New Roman"/>
          <w:color w:val="auto"/>
          <w:sz w:val="24"/>
          <w:szCs w:val="24"/>
        </w:rPr>
        <w:t>Staff Attendance and Productivity Tracking System Using Python</w:t>
      </w:r>
    </w:p>
    <w:p w:rsidR="00057FC1" w:rsidRPr="00436D7A" w:rsidRDefault="008B4894" w:rsidP="00436D7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36D7A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</w:p>
    <w:p w:rsidR="00057FC1" w:rsidRPr="00436D7A" w:rsidRDefault="008B4894" w:rsidP="00436D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sz w:val="24"/>
          <w:szCs w:val="24"/>
        </w:rPr>
        <w:t xml:space="preserve">Management and Human Resource (HR) offices often face challenges in accurately tracking staff attendance to duty. In many institutions, </w:t>
      </w:r>
      <w:r w:rsidR="00436D7A">
        <w:rPr>
          <w:rFonts w:ascii="Times New Roman" w:hAnsi="Times New Roman" w:cs="Times New Roman"/>
          <w:sz w:val="24"/>
          <w:szCs w:val="24"/>
        </w:rPr>
        <w:t xml:space="preserve">especially local governments, </w:t>
      </w:r>
      <w:r w:rsidRPr="00436D7A">
        <w:rPr>
          <w:rFonts w:ascii="Times New Roman" w:hAnsi="Times New Roman" w:cs="Times New Roman"/>
          <w:sz w:val="24"/>
          <w:szCs w:val="24"/>
        </w:rPr>
        <w:t xml:space="preserve">attendance is recorded manually </w:t>
      </w:r>
      <w:r w:rsidRPr="00436D7A">
        <w:rPr>
          <w:rFonts w:ascii="Times New Roman" w:hAnsi="Times New Roman" w:cs="Times New Roman"/>
          <w:sz w:val="24"/>
          <w:szCs w:val="24"/>
        </w:rPr>
        <w:t>through an arrival book where staff sign in upon arrival. However, few offices maintain a corresponding departure book. Even when such books exist, staff often record incorrect arrival times, or sign in and leave without engaging in actual work or producin</w:t>
      </w:r>
      <w:r w:rsidRPr="00436D7A">
        <w:rPr>
          <w:rFonts w:ascii="Times New Roman" w:hAnsi="Times New Roman" w:cs="Times New Roman"/>
          <w:sz w:val="24"/>
          <w:szCs w:val="24"/>
        </w:rPr>
        <w:t>g any measurable output.</w:t>
      </w:r>
      <w:r w:rsidRPr="00436D7A">
        <w:rPr>
          <w:rFonts w:ascii="Times New Roman" w:hAnsi="Times New Roman" w:cs="Times New Roman"/>
          <w:sz w:val="24"/>
          <w:szCs w:val="24"/>
        </w:rPr>
        <w:br/>
      </w:r>
      <w:r w:rsidRPr="00436D7A">
        <w:rPr>
          <w:rFonts w:ascii="Times New Roman" w:hAnsi="Times New Roman" w:cs="Times New Roman"/>
          <w:sz w:val="24"/>
          <w:szCs w:val="24"/>
        </w:rPr>
        <w:br/>
        <w:t>As a result, employees who merely sign in daily</w:t>
      </w:r>
      <w:r w:rsidR="00436D7A">
        <w:rPr>
          <w:rFonts w:ascii="Times New Roman" w:hAnsi="Times New Roman" w:cs="Times New Roman"/>
          <w:sz w:val="24"/>
          <w:szCs w:val="24"/>
        </w:rPr>
        <w:t xml:space="preserve">; </w:t>
      </w:r>
      <w:r w:rsidRPr="00436D7A">
        <w:rPr>
          <w:rFonts w:ascii="Times New Roman" w:hAnsi="Times New Roman" w:cs="Times New Roman"/>
          <w:sz w:val="24"/>
          <w:szCs w:val="24"/>
        </w:rPr>
        <w:t>without necessarily being present or productive</w:t>
      </w:r>
      <w:r w:rsidR="00436D7A">
        <w:rPr>
          <w:rFonts w:ascii="Times New Roman" w:hAnsi="Times New Roman" w:cs="Times New Roman"/>
          <w:sz w:val="24"/>
          <w:szCs w:val="24"/>
        </w:rPr>
        <w:t xml:space="preserve">, </w:t>
      </w:r>
      <w:r w:rsidRPr="00436D7A">
        <w:rPr>
          <w:rFonts w:ascii="Times New Roman" w:hAnsi="Times New Roman" w:cs="Times New Roman"/>
          <w:sz w:val="24"/>
          <w:szCs w:val="24"/>
        </w:rPr>
        <w:t>are still counted as having attended all working days in a month and consequently receive full</w:t>
      </w:r>
      <w:r w:rsidR="00436D7A">
        <w:rPr>
          <w:rFonts w:ascii="Times New Roman" w:hAnsi="Times New Roman" w:cs="Times New Roman"/>
          <w:sz w:val="24"/>
          <w:szCs w:val="24"/>
        </w:rPr>
        <w:t xml:space="preserve"> monthly</w:t>
      </w:r>
      <w:r w:rsidRPr="00436D7A">
        <w:rPr>
          <w:rFonts w:ascii="Times New Roman" w:hAnsi="Times New Roman" w:cs="Times New Roman"/>
          <w:sz w:val="24"/>
          <w:szCs w:val="24"/>
        </w:rPr>
        <w:t xml:space="preserve"> salaries. This manual and unreliable sy</w:t>
      </w:r>
      <w:r w:rsidRPr="00436D7A">
        <w:rPr>
          <w:rFonts w:ascii="Times New Roman" w:hAnsi="Times New Roman" w:cs="Times New Roman"/>
          <w:sz w:val="24"/>
          <w:szCs w:val="24"/>
        </w:rPr>
        <w:t>stem hinders effective performance monitoring, accountability, and fair assessment of staff contribution to institutional goals.</w:t>
      </w:r>
    </w:p>
    <w:p w:rsidR="00057FC1" w:rsidRPr="00436D7A" w:rsidRDefault="008B4894" w:rsidP="00436D7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36D7A">
        <w:rPr>
          <w:rFonts w:ascii="Times New Roman" w:hAnsi="Times New Roman" w:cs="Times New Roman"/>
          <w:color w:val="auto"/>
          <w:sz w:val="24"/>
          <w:szCs w:val="24"/>
        </w:rPr>
        <w:t>Relevance</w:t>
      </w:r>
    </w:p>
    <w:p w:rsidR="00057FC1" w:rsidRPr="00436D7A" w:rsidRDefault="008B4894" w:rsidP="00436D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sz w:val="24"/>
          <w:szCs w:val="24"/>
        </w:rPr>
        <w:t>Globally, organizations employ various mechanisms to improve employee attendance and performance, such as biometric t</w:t>
      </w:r>
      <w:r w:rsidRPr="00436D7A">
        <w:rPr>
          <w:rFonts w:ascii="Times New Roman" w:hAnsi="Times New Roman" w:cs="Times New Roman"/>
          <w:sz w:val="24"/>
          <w:szCs w:val="24"/>
        </w:rPr>
        <w:t>ime-tracking systems and digital attendance management tools. However, ensuring attendance alone does not necessarily translate to higher productivity or commitment.</w:t>
      </w:r>
      <w:r w:rsidRPr="00436D7A">
        <w:rPr>
          <w:rFonts w:ascii="Times New Roman" w:hAnsi="Times New Roman" w:cs="Times New Roman"/>
          <w:sz w:val="24"/>
          <w:szCs w:val="24"/>
        </w:rPr>
        <w:br/>
      </w:r>
      <w:r w:rsidRPr="00436D7A">
        <w:rPr>
          <w:rFonts w:ascii="Times New Roman" w:hAnsi="Times New Roman" w:cs="Times New Roman"/>
          <w:sz w:val="24"/>
          <w:szCs w:val="24"/>
        </w:rPr>
        <w:br/>
        <w:t xml:space="preserve">This project </w:t>
      </w:r>
      <w:r w:rsidR="00436D7A">
        <w:rPr>
          <w:rFonts w:ascii="Times New Roman" w:hAnsi="Times New Roman" w:cs="Times New Roman"/>
          <w:sz w:val="24"/>
          <w:szCs w:val="24"/>
        </w:rPr>
        <w:t>will go</w:t>
      </w:r>
      <w:r w:rsidRPr="00436D7A">
        <w:rPr>
          <w:rFonts w:ascii="Times New Roman" w:hAnsi="Times New Roman" w:cs="Times New Roman"/>
          <w:sz w:val="24"/>
          <w:szCs w:val="24"/>
        </w:rPr>
        <w:t xml:space="preserve"> beyond attendance monitoring by integrating additional performance vari</w:t>
      </w:r>
      <w:r w:rsidRPr="00436D7A">
        <w:rPr>
          <w:rFonts w:ascii="Times New Roman" w:hAnsi="Times New Roman" w:cs="Times New Roman"/>
          <w:sz w:val="24"/>
          <w:szCs w:val="24"/>
        </w:rPr>
        <w:t>ables</w:t>
      </w:r>
      <w:r w:rsidR="00436D7A">
        <w:rPr>
          <w:rFonts w:ascii="Times New Roman" w:hAnsi="Times New Roman" w:cs="Times New Roman"/>
          <w:sz w:val="24"/>
          <w:szCs w:val="24"/>
        </w:rPr>
        <w:t xml:space="preserve">; </w:t>
      </w:r>
      <w:r w:rsidRPr="00436D7A">
        <w:rPr>
          <w:rFonts w:ascii="Times New Roman" w:hAnsi="Times New Roman" w:cs="Times New Roman"/>
          <w:sz w:val="24"/>
          <w:szCs w:val="24"/>
        </w:rPr>
        <w:t>such as arrival and departure times, and number of outputs produced</w:t>
      </w:r>
      <w:r w:rsidR="00436D7A">
        <w:rPr>
          <w:rFonts w:ascii="Times New Roman" w:hAnsi="Times New Roman" w:cs="Times New Roman"/>
          <w:sz w:val="24"/>
          <w:szCs w:val="24"/>
        </w:rPr>
        <w:t xml:space="preserve">, </w:t>
      </w:r>
      <w:r w:rsidRPr="00436D7A">
        <w:rPr>
          <w:rFonts w:ascii="Times New Roman" w:hAnsi="Times New Roman" w:cs="Times New Roman"/>
          <w:sz w:val="24"/>
          <w:szCs w:val="24"/>
        </w:rPr>
        <w:t xml:space="preserve">providing a more </w:t>
      </w:r>
      <w:r w:rsidR="00436D7A">
        <w:rPr>
          <w:rFonts w:ascii="Times New Roman" w:hAnsi="Times New Roman" w:cs="Times New Roman"/>
          <w:sz w:val="24"/>
          <w:szCs w:val="24"/>
        </w:rPr>
        <w:t>realistic</w:t>
      </w:r>
      <w:r w:rsidRPr="00436D7A">
        <w:rPr>
          <w:rFonts w:ascii="Times New Roman" w:hAnsi="Times New Roman" w:cs="Times New Roman"/>
          <w:sz w:val="24"/>
          <w:szCs w:val="24"/>
        </w:rPr>
        <w:t xml:space="preserve"> measure of staff engagement and productivity. The system can easily be replicated across other </w:t>
      </w:r>
      <w:r w:rsidRPr="00436D7A">
        <w:rPr>
          <w:rFonts w:ascii="Times New Roman" w:hAnsi="Times New Roman" w:cs="Times New Roman"/>
          <w:sz w:val="24"/>
          <w:szCs w:val="24"/>
        </w:rPr>
        <w:t>local governments</w:t>
      </w:r>
      <w:r w:rsidR="00436D7A">
        <w:rPr>
          <w:rFonts w:ascii="Times New Roman" w:hAnsi="Times New Roman" w:cs="Times New Roman"/>
          <w:sz w:val="24"/>
          <w:szCs w:val="24"/>
        </w:rPr>
        <w:t>, ministries, departments and agencies</w:t>
      </w:r>
      <w:r w:rsidRPr="00436D7A">
        <w:rPr>
          <w:rFonts w:ascii="Times New Roman" w:hAnsi="Times New Roman" w:cs="Times New Roman"/>
          <w:sz w:val="24"/>
          <w:szCs w:val="24"/>
        </w:rPr>
        <w:t xml:space="preserve"> to promote transparency, ef</w:t>
      </w:r>
      <w:r w:rsidRPr="00436D7A">
        <w:rPr>
          <w:rFonts w:ascii="Times New Roman" w:hAnsi="Times New Roman" w:cs="Times New Roman"/>
          <w:sz w:val="24"/>
          <w:szCs w:val="24"/>
        </w:rPr>
        <w:t>ficiency, and evidence-based human resource management.</w:t>
      </w:r>
    </w:p>
    <w:p w:rsidR="00057FC1" w:rsidRPr="00436D7A" w:rsidRDefault="008B4894" w:rsidP="00436D7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36D7A">
        <w:rPr>
          <w:rFonts w:ascii="Times New Roman" w:hAnsi="Times New Roman" w:cs="Times New Roman"/>
          <w:color w:val="auto"/>
          <w:sz w:val="24"/>
          <w:szCs w:val="24"/>
        </w:rPr>
        <w:lastRenderedPageBreak/>
        <w:t>Scope of the Project</w:t>
      </w:r>
    </w:p>
    <w:p w:rsidR="00057FC1" w:rsidRPr="00436D7A" w:rsidRDefault="008B4894" w:rsidP="00436D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sz w:val="24"/>
          <w:szCs w:val="24"/>
        </w:rPr>
        <w:t xml:space="preserve">The project will focus on </w:t>
      </w:r>
      <w:r w:rsidR="00436D7A">
        <w:rPr>
          <w:rFonts w:ascii="Times New Roman" w:hAnsi="Times New Roman" w:cs="Times New Roman"/>
          <w:sz w:val="24"/>
          <w:szCs w:val="24"/>
        </w:rPr>
        <w:t xml:space="preserve">10 core </w:t>
      </w:r>
      <w:proofErr w:type="spellStart"/>
      <w:r w:rsidRPr="00436D7A">
        <w:rPr>
          <w:rFonts w:ascii="Times New Roman" w:hAnsi="Times New Roman" w:cs="Times New Roman"/>
          <w:sz w:val="24"/>
          <w:szCs w:val="24"/>
        </w:rPr>
        <w:t>Bugiri</w:t>
      </w:r>
      <w:proofErr w:type="spellEnd"/>
      <w:r w:rsidRPr="00436D7A">
        <w:rPr>
          <w:rFonts w:ascii="Times New Roman" w:hAnsi="Times New Roman" w:cs="Times New Roman"/>
          <w:sz w:val="24"/>
          <w:szCs w:val="24"/>
        </w:rPr>
        <w:t xml:space="preserve"> District staff attendance and productivity over a one-month period, from October 27 to November 21. The study will capture attendance data, punctu</w:t>
      </w:r>
      <w:r w:rsidRPr="00436D7A">
        <w:rPr>
          <w:rFonts w:ascii="Times New Roman" w:hAnsi="Times New Roman" w:cs="Times New Roman"/>
          <w:sz w:val="24"/>
          <w:szCs w:val="24"/>
        </w:rPr>
        <w:t xml:space="preserve">ality trends, and individual staff performance outputs. The model will demonstrate how Python can be used to automate and visualize </w:t>
      </w:r>
      <w:r w:rsidR="00436D7A">
        <w:rPr>
          <w:rFonts w:ascii="Times New Roman" w:hAnsi="Times New Roman" w:cs="Times New Roman"/>
          <w:sz w:val="24"/>
          <w:szCs w:val="24"/>
        </w:rPr>
        <w:t xml:space="preserve">staff </w:t>
      </w:r>
      <w:r w:rsidRPr="00436D7A">
        <w:rPr>
          <w:rFonts w:ascii="Times New Roman" w:hAnsi="Times New Roman" w:cs="Times New Roman"/>
          <w:sz w:val="24"/>
          <w:szCs w:val="24"/>
        </w:rPr>
        <w:t>attendance and performance</w:t>
      </w:r>
      <w:r w:rsidRPr="00436D7A">
        <w:rPr>
          <w:rFonts w:ascii="Times New Roman" w:hAnsi="Times New Roman" w:cs="Times New Roman"/>
          <w:sz w:val="24"/>
          <w:szCs w:val="24"/>
        </w:rPr>
        <w:t xml:space="preserve"> for improved decision-making.</w:t>
      </w:r>
    </w:p>
    <w:p w:rsidR="00057FC1" w:rsidRPr="00436D7A" w:rsidRDefault="008B4894" w:rsidP="00436D7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36D7A">
        <w:rPr>
          <w:rFonts w:ascii="Times New Roman" w:hAnsi="Times New Roman" w:cs="Times New Roman"/>
          <w:color w:val="auto"/>
          <w:sz w:val="24"/>
          <w:szCs w:val="24"/>
        </w:rPr>
        <w:t>Methodology</w:t>
      </w:r>
    </w:p>
    <w:p w:rsidR="00436D7A" w:rsidRDefault="008B4894" w:rsidP="00436D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sz w:val="24"/>
          <w:szCs w:val="24"/>
        </w:rPr>
        <w:t>The project will utilize Python to design a sim</w:t>
      </w:r>
      <w:r w:rsidRPr="00436D7A">
        <w:rPr>
          <w:rFonts w:ascii="Times New Roman" w:hAnsi="Times New Roman" w:cs="Times New Roman"/>
          <w:sz w:val="24"/>
          <w:szCs w:val="24"/>
        </w:rPr>
        <w:t>ple, data-driven attendance and performance tracking tool.</w:t>
      </w:r>
      <w:r w:rsidRPr="00436D7A">
        <w:rPr>
          <w:rFonts w:ascii="Times New Roman" w:hAnsi="Times New Roman" w:cs="Times New Roman"/>
          <w:sz w:val="24"/>
          <w:szCs w:val="24"/>
        </w:rPr>
        <w:br/>
        <w:t>Key components include:</w:t>
      </w:r>
    </w:p>
    <w:p w:rsidR="00436D7A" w:rsidRDefault="008B4894" w:rsidP="00436D7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b/>
          <w:sz w:val="24"/>
          <w:szCs w:val="24"/>
        </w:rPr>
        <w:t>NumPy</w:t>
      </w:r>
      <w:r w:rsidR="00436D7A" w:rsidRPr="00436D7A">
        <w:rPr>
          <w:rFonts w:ascii="Times New Roman" w:hAnsi="Times New Roman" w:cs="Times New Roman"/>
          <w:b/>
          <w:sz w:val="24"/>
          <w:szCs w:val="24"/>
        </w:rPr>
        <w:t>:</w:t>
      </w:r>
      <w:r w:rsidR="00436D7A" w:rsidRPr="00436D7A">
        <w:rPr>
          <w:rFonts w:ascii="Times New Roman" w:hAnsi="Times New Roman" w:cs="Times New Roman"/>
          <w:sz w:val="24"/>
          <w:szCs w:val="24"/>
        </w:rPr>
        <w:t xml:space="preserve"> </w:t>
      </w:r>
      <w:r w:rsidRPr="00436D7A">
        <w:rPr>
          <w:rFonts w:ascii="Times New Roman" w:hAnsi="Times New Roman" w:cs="Times New Roman"/>
          <w:sz w:val="24"/>
          <w:szCs w:val="24"/>
        </w:rPr>
        <w:t>to handle and process numerical data on attendance days.</w:t>
      </w:r>
    </w:p>
    <w:p w:rsidR="00436D7A" w:rsidRDefault="008B4894" w:rsidP="00436D7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b/>
          <w:sz w:val="24"/>
          <w:szCs w:val="24"/>
        </w:rPr>
        <w:t>Pandas</w:t>
      </w:r>
      <w:r w:rsidR="00436D7A" w:rsidRPr="00436D7A">
        <w:rPr>
          <w:rFonts w:ascii="Times New Roman" w:hAnsi="Times New Roman" w:cs="Times New Roman"/>
          <w:b/>
          <w:sz w:val="24"/>
          <w:szCs w:val="24"/>
        </w:rPr>
        <w:t>:</w:t>
      </w:r>
      <w:r w:rsidR="00436D7A" w:rsidRPr="00436D7A">
        <w:rPr>
          <w:rFonts w:ascii="Times New Roman" w:hAnsi="Times New Roman" w:cs="Times New Roman"/>
          <w:sz w:val="24"/>
          <w:szCs w:val="24"/>
        </w:rPr>
        <w:t xml:space="preserve"> </w:t>
      </w:r>
      <w:r w:rsidRPr="00436D7A">
        <w:rPr>
          <w:rFonts w:ascii="Times New Roman" w:hAnsi="Times New Roman" w:cs="Times New Roman"/>
          <w:sz w:val="24"/>
          <w:szCs w:val="24"/>
        </w:rPr>
        <w:t>for data analysis, aggregation, and summarization.</w:t>
      </w:r>
    </w:p>
    <w:p w:rsidR="00436D7A" w:rsidRDefault="008B4894" w:rsidP="00436D7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D7A">
        <w:rPr>
          <w:rFonts w:ascii="Times New Roman" w:hAnsi="Times New Roman" w:cs="Times New Roman"/>
          <w:b/>
          <w:sz w:val="24"/>
          <w:szCs w:val="24"/>
        </w:rPr>
        <w:t>Datetime library</w:t>
      </w:r>
      <w:r w:rsidR="00436D7A" w:rsidRPr="00436D7A">
        <w:rPr>
          <w:rFonts w:ascii="Times New Roman" w:hAnsi="Times New Roman" w:cs="Times New Roman"/>
          <w:b/>
          <w:sz w:val="24"/>
          <w:szCs w:val="24"/>
        </w:rPr>
        <w:t>:</w:t>
      </w:r>
      <w:r w:rsidR="00436D7A" w:rsidRPr="00436D7A">
        <w:rPr>
          <w:rFonts w:ascii="Times New Roman" w:hAnsi="Times New Roman" w:cs="Times New Roman"/>
          <w:sz w:val="24"/>
          <w:szCs w:val="24"/>
        </w:rPr>
        <w:t xml:space="preserve"> </w:t>
      </w:r>
      <w:r w:rsidRPr="00436D7A">
        <w:rPr>
          <w:rFonts w:ascii="Times New Roman" w:hAnsi="Times New Roman" w:cs="Times New Roman"/>
          <w:sz w:val="24"/>
          <w:szCs w:val="24"/>
        </w:rPr>
        <w:t>to capture average arri</w:t>
      </w:r>
      <w:r w:rsidRPr="00436D7A">
        <w:rPr>
          <w:rFonts w:ascii="Times New Roman" w:hAnsi="Times New Roman" w:cs="Times New Roman"/>
          <w:sz w:val="24"/>
          <w:szCs w:val="24"/>
        </w:rPr>
        <w:t>val and departure times.</w:t>
      </w:r>
    </w:p>
    <w:p w:rsidR="008B4894" w:rsidRPr="008B4894" w:rsidRDefault="008B4894" w:rsidP="008B48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94">
        <w:rPr>
          <w:rFonts w:ascii="Times New Roman" w:hAnsi="Times New Roman" w:cs="Times New Roman"/>
          <w:b/>
          <w:sz w:val="24"/>
          <w:szCs w:val="24"/>
        </w:rPr>
        <w:t>Matplotlib:</w:t>
      </w:r>
      <w:r w:rsidR="00436D7A" w:rsidRPr="00436D7A">
        <w:rPr>
          <w:rFonts w:ascii="Times New Roman" w:hAnsi="Times New Roman" w:cs="Times New Roman"/>
          <w:sz w:val="24"/>
          <w:szCs w:val="24"/>
        </w:rPr>
        <w:t xml:space="preserve"> </w:t>
      </w:r>
      <w:r w:rsidRPr="00436D7A">
        <w:rPr>
          <w:rFonts w:ascii="Times New Roman" w:hAnsi="Times New Roman" w:cs="Times New Roman"/>
          <w:sz w:val="24"/>
          <w:szCs w:val="24"/>
        </w:rPr>
        <w:t>to generate scatter plots and other visualizations illustrating attendance patterns and performance correlations.</w:t>
      </w:r>
    </w:p>
    <w:p w:rsidR="00057FC1" w:rsidRPr="008B4894" w:rsidRDefault="008B4894" w:rsidP="008B4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94">
        <w:rPr>
          <w:rFonts w:ascii="Times New Roman" w:hAnsi="Times New Roman" w:cs="Times New Roman"/>
          <w:sz w:val="24"/>
          <w:szCs w:val="24"/>
        </w:rPr>
        <w:t>Data will include the number of days each employee attended duty, average reporting and departure tim</w:t>
      </w:r>
      <w:r w:rsidRPr="008B4894">
        <w:rPr>
          <w:rFonts w:ascii="Times New Roman" w:hAnsi="Times New Roman" w:cs="Times New Roman"/>
          <w:sz w:val="24"/>
          <w:szCs w:val="24"/>
        </w:rPr>
        <w:t>es, and the number of outputs produced in relation to agreed monthly targets.</w:t>
      </w:r>
    </w:p>
    <w:p w:rsidR="00057FC1" w:rsidRPr="00436D7A" w:rsidRDefault="008B4894" w:rsidP="00436D7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36D7A">
        <w:rPr>
          <w:rFonts w:ascii="Times New Roman" w:hAnsi="Times New Roman" w:cs="Times New Roman"/>
          <w:color w:val="auto"/>
          <w:sz w:val="24"/>
          <w:szCs w:val="24"/>
        </w:rPr>
        <w:t>Expected Outcomes / Deliverables</w:t>
      </w:r>
    </w:p>
    <w:p w:rsidR="008B4894" w:rsidRDefault="008B4894" w:rsidP="008B489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94">
        <w:rPr>
          <w:rFonts w:ascii="Times New Roman" w:hAnsi="Times New Roman" w:cs="Times New Roman"/>
          <w:sz w:val="24"/>
          <w:szCs w:val="24"/>
        </w:rPr>
        <w:t>Automated records of staff attendance and punctuality.</w:t>
      </w:r>
    </w:p>
    <w:p w:rsidR="008B4894" w:rsidRDefault="008B4894" w:rsidP="008B489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94">
        <w:rPr>
          <w:rFonts w:ascii="Times New Roman" w:hAnsi="Times New Roman" w:cs="Times New Roman"/>
          <w:sz w:val="24"/>
          <w:szCs w:val="24"/>
        </w:rPr>
        <w:t>Computation of average arrival and departure times per employee.</w:t>
      </w:r>
    </w:p>
    <w:p w:rsidR="008B4894" w:rsidRDefault="008B4894" w:rsidP="008B489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94">
        <w:rPr>
          <w:rFonts w:ascii="Times New Roman" w:hAnsi="Times New Roman" w:cs="Times New Roman"/>
          <w:sz w:val="24"/>
          <w:szCs w:val="24"/>
        </w:rPr>
        <w:t>Scatter plots and v</w:t>
      </w:r>
      <w:r w:rsidRPr="008B4894">
        <w:rPr>
          <w:rFonts w:ascii="Times New Roman" w:hAnsi="Times New Roman" w:cs="Times New Roman"/>
          <w:sz w:val="24"/>
          <w:szCs w:val="24"/>
        </w:rPr>
        <w:t>isualizations showing the relationship between attendance, punctuality, and output.</w:t>
      </w:r>
    </w:p>
    <w:p w:rsidR="00057FC1" w:rsidRPr="008B4894" w:rsidRDefault="008B4894" w:rsidP="008B489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894">
        <w:rPr>
          <w:rFonts w:ascii="Times New Roman" w:hAnsi="Times New Roman" w:cs="Times New Roman"/>
          <w:sz w:val="24"/>
          <w:szCs w:val="24"/>
        </w:rPr>
        <w:t>A summarized analytical report highlighting staff performance trends and recommendations for improved efficiency.</w:t>
      </w:r>
    </w:p>
    <w:sectPr w:rsidR="00057FC1" w:rsidRPr="008B48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571241"/>
    <w:multiLevelType w:val="hybridMultilevel"/>
    <w:tmpl w:val="EDC8B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E0425"/>
    <w:multiLevelType w:val="hybridMultilevel"/>
    <w:tmpl w:val="68A03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C1"/>
    <w:rsid w:val="0006063C"/>
    <w:rsid w:val="0015074B"/>
    <w:rsid w:val="0029639D"/>
    <w:rsid w:val="00326F90"/>
    <w:rsid w:val="00436D7A"/>
    <w:rsid w:val="008B48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A9FB9"/>
  <w14:defaultImageDpi w14:val="300"/>
  <w15:docId w15:val="{FF1233C2-1630-4434-AF9A-A6B7E3F7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6698-6D7A-40A8-B36C-9307FFD4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LG</cp:lastModifiedBy>
  <cp:revision>2</cp:revision>
  <dcterms:created xsi:type="dcterms:W3CDTF">2013-12-23T23:15:00Z</dcterms:created>
  <dcterms:modified xsi:type="dcterms:W3CDTF">2025-10-12T05:47:00Z</dcterms:modified>
  <cp:category/>
</cp:coreProperties>
</file>